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5BEC" w14:textId="77777777" w:rsidR="0052000C" w:rsidRDefault="00000000">
      <w:pPr>
        <w:pStyle w:val="1"/>
      </w:pPr>
      <w:r>
        <w:t xml:space="preserve">Git </w:t>
      </w:r>
      <w:r>
        <w:t>日常操作流程簡表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2000C" w14:paraId="46CBB2FC" w14:textId="77777777">
        <w:tc>
          <w:tcPr>
            <w:tcW w:w="4320" w:type="dxa"/>
          </w:tcPr>
          <w:p w14:paraId="42031412" w14:textId="77777777" w:rsidR="0052000C" w:rsidRDefault="00000000">
            <w:r>
              <w:t>指令</w:t>
            </w:r>
          </w:p>
        </w:tc>
        <w:tc>
          <w:tcPr>
            <w:tcW w:w="4320" w:type="dxa"/>
          </w:tcPr>
          <w:p w14:paraId="0B25DE3E" w14:textId="77777777" w:rsidR="0052000C" w:rsidRDefault="00000000">
            <w:r>
              <w:t>用途</w:t>
            </w:r>
            <w:r>
              <w:t xml:space="preserve"> / </w:t>
            </w:r>
            <w:r>
              <w:t>說明</w:t>
            </w:r>
          </w:p>
        </w:tc>
      </w:tr>
      <w:tr w:rsidR="0052000C" w14:paraId="0FE61828" w14:textId="77777777">
        <w:tc>
          <w:tcPr>
            <w:tcW w:w="4320" w:type="dxa"/>
          </w:tcPr>
          <w:p w14:paraId="0F9E4BCF" w14:textId="77777777" w:rsidR="0052000C" w:rsidRDefault="00000000">
            <w:r>
              <w:t>git init</w:t>
            </w:r>
          </w:p>
        </w:tc>
        <w:tc>
          <w:tcPr>
            <w:tcW w:w="4320" w:type="dxa"/>
          </w:tcPr>
          <w:p w14:paraId="46CF0B02" w14:textId="77777777" w:rsidR="0052000C" w:rsidRDefault="00000000">
            <w:r>
              <w:t>初始化</w:t>
            </w:r>
            <w:r>
              <w:t xml:space="preserve"> Git </w:t>
            </w:r>
            <w:r>
              <w:t>專案（建立</w:t>
            </w:r>
            <w:r>
              <w:t xml:space="preserve"> .git</w:t>
            </w:r>
            <w:r>
              <w:t>）</w:t>
            </w:r>
          </w:p>
        </w:tc>
      </w:tr>
      <w:tr w:rsidR="0052000C" w14:paraId="672C2B23" w14:textId="77777777">
        <w:tc>
          <w:tcPr>
            <w:tcW w:w="4320" w:type="dxa"/>
          </w:tcPr>
          <w:p w14:paraId="09397480" w14:textId="77777777" w:rsidR="0052000C" w:rsidRDefault="00000000">
            <w:r w:rsidRPr="006C3CD7">
              <w:rPr>
                <w:color w:val="FF0000"/>
              </w:rPr>
              <w:t>git status</w:t>
            </w:r>
          </w:p>
        </w:tc>
        <w:tc>
          <w:tcPr>
            <w:tcW w:w="4320" w:type="dxa"/>
          </w:tcPr>
          <w:p w14:paraId="7C370E4A" w14:textId="77777777" w:rsidR="0052000C" w:rsidRDefault="00000000">
            <w:r>
              <w:t>查看目前變更了哪些檔案</w:t>
            </w:r>
          </w:p>
        </w:tc>
      </w:tr>
      <w:tr w:rsidR="0052000C" w14:paraId="26EB91A7" w14:textId="77777777">
        <w:tc>
          <w:tcPr>
            <w:tcW w:w="4320" w:type="dxa"/>
          </w:tcPr>
          <w:p w14:paraId="247FBA1A" w14:textId="77777777" w:rsidR="0052000C" w:rsidRDefault="00000000">
            <w:r w:rsidRPr="006C3CD7">
              <w:rPr>
                <w:color w:val="FF0000"/>
              </w:rPr>
              <w:t>git add .</w:t>
            </w:r>
          </w:p>
        </w:tc>
        <w:tc>
          <w:tcPr>
            <w:tcW w:w="4320" w:type="dxa"/>
          </w:tcPr>
          <w:p w14:paraId="53134FDC" w14:textId="77777777" w:rsidR="0052000C" w:rsidRDefault="00000000">
            <w:r>
              <w:t>加入所有變更檔案（修改、新增、刪除）</w:t>
            </w:r>
          </w:p>
        </w:tc>
      </w:tr>
      <w:tr w:rsidR="0052000C" w14:paraId="607E0E48" w14:textId="77777777">
        <w:tc>
          <w:tcPr>
            <w:tcW w:w="4320" w:type="dxa"/>
          </w:tcPr>
          <w:p w14:paraId="363F6845" w14:textId="77777777" w:rsidR="0052000C" w:rsidRDefault="00000000">
            <w:r>
              <w:t>git add file.ipynb</w:t>
            </w:r>
          </w:p>
        </w:tc>
        <w:tc>
          <w:tcPr>
            <w:tcW w:w="4320" w:type="dxa"/>
          </w:tcPr>
          <w:p w14:paraId="398FE62D" w14:textId="77777777" w:rsidR="0052000C" w:rsidRDefault="00000000">
            <w:r>
              <w:t>只加入指定檔案（單一或多個）</w:t>
            </w:r>
          </w:p>
        </w:tc>
      </w:tr>
      <w:tr w:rsidR="0052000C" w14:paraId="63F189DA" w14:textId="77777777">
        <w:tc>
          <w:tcPr>
            <w:tcW w:w="4320" w:type="dxa"/>
          </w:tcPr>
          <w:p w14:paraId="5EF6DA5D" w14:textId="77777777" w:rsidR="0052000C" w:rsidRDefault="00000000">
            <w:r w:rsidRPr="006C3CD7">
              <w:rPr>
                <w:color w:val="FF0000"/>
              </w:rPr>
              <w:t>git commit -m "</w:t>
            </w:r>
            <w:r w:rsidRPr="006C3CD7">
              <w:rPr>
                <w:color w:val="FF0000"/>
              </w:rPr>
              <w:t>訊息</w:t>
            </w:r>
            <w:r w:rsidRPr="006C3CD7">
              <w:rPr>
                <w:color w:val="FF0000"/>
              </w:rPr>
              <w:t>"</w:t>
            </w:r>
          </w:p>
        </w:tc>
        <w:tc>
          <w:tcPr>
            <w:tcW w:w="4320" w:type="dxa"/>
          </w:tcPr>
          <w:p w14:paraId="3F240571" w14:textId="77777777" w:rsidR="0052000C" w:rsidRDefault="00000000">
            <w:r>
              <w:t>提交一次版本，附說明訊息</w:t>
            </w:r>
          </w:p>
        </w:tc>
      </w:tr>
      <w:tr w:rsidR="0052000C" w14:paraId="4F4051A9" w14:textId="77777777">
        <w:tc>
          <w:tcPr>
            <w:tcW w:w="4320" w:type="dxa"/>
          </w:tcPr>
          <w:p w14:paraId="44426D2D" w14:textId="77777777" w:rsidR="0052000C" w:rsidRDefault="00000000">
            <w:r>
              <w:t>git log</w:t>
            </w:r>
          </w:p>
        </w:tc>
        <w:tc>
          <w:tcPr>
            <w:tcW w:w="4320" w:type="dxa"/>
          </w:tcPr>
          <w:p w14:paraId="4363304A" w14:textId="77777777" w:rsidR="0052000C" w:rsidRDefault="00000000">
            <w:r>
              <w:t>查看歷史提交紀錄</w:t>
            </w:r>
          </w:p>
        </w:tc>
      </w:tr>
      <w:tr w:rsidR="0052000C" w14:paraId="7B8FAE74" w14:textId="77777777">
        <w:tc>
          <w:tcPr>
            <w:tcW w:w="4320" w:type="dxa"/>
          </w:tcPr>
          <w:p w14:paraId="7189A4DF" w14:textId="77777777" w:rsidR="0052000C" w:rsidRDefault="00000000">
            <w:r>
              <w:t>git diff</w:t>
            </w:r>
          </w:p>
        </w:tc>
        <w:tc>
          <w:tcPr>
            <w:tcW w:w="4320" w:type="dxa"/>
          </w:tcPr>
          <w:p w14:paraId="4886EF1B" w14:textId="77777777" w:rsidR="0052000C" w:rsidRDefault="00000000">
            <w:r>
              <w:t>查看修改了哪些內容</w:t>
            </w:r>
          </w:p>
        </w:tc>
      </w:tr>
      <w:tr w:rsidR="0052000C" w14:paraId="408AAB02" w14:textId="77777777">
        <w:tc>
          <w:tcPr>
            <w:tcW w:w="4320" w:type="dxa"/>
          </w:tcPr>
          <w:p w14:paraId="52249B90" w14:textId="77777777" w:rsidR="0052000C" w:rsidRDefault="00000000">
            <w:r>
              <w:t>git restore file.py</w:t>
            </w:r>
          </w:p>
        </w:tc>
        <w:tc>
          <w:tcPr>
            <w:tcW w:w="4320" w:type="dxa"/>
          </w:tcPr>
          <w:p w14:paraId="6170D43A" w14:textId="77777777" w:rsidR="0052000C" w:rsidRDefault="00000000">
            <w:r>
              <w:t>還原單一檔案到上次版本（不常用時請小心）</w:t>
            </w:r>
          </w:p>
        </w:tc>
      </w:tr>
    </w:tbl>
    <w:p w14:paraId="22CF41D2" w14:textId="77777777" w:rsidR="00F73221" w:rsidRDefault="00F73221"/>
    <w:sectPr w:rsidR="00F732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621111">
    <w:abstractNumId w:val="8"/>
  </w:num>
  <w:num w:numId="2" w16cid:durableId="1135682636">
    <w:abstractNumId w:val="6"/>
  </w:num>
  <w:num w:numId="3" w16cid:durableId="344552316">
    <w:abstractNumId w:val="5"/>
  </w:num>
  <w:num w:numId="4" w16cid:durableId="1630083735">
    <w:abstractNumId w:val="4"/>
  </w:num>
  <w:num w:numId="5" w16cid:durableId="148375927">
    <w:abstractNumId w:val="7"/>
  </w:num>
  <w:num w:numId="6" w16cid:durableId="1574125733">
    <w:abstractNumId w:val="3"/>
  </w:num>
  <w:num w:numId="7" w16cid:durableId="1118716335">
    <w:abstractNumId w:val="2"/>
  </w:num>
  <w:num w:numId="8" w16cid:durableId="1028916602">
    <w:abstractNumId w:val="1"/>
  </w:num>
  <w:num w:numId="9" w16cid:durableId="139863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E7C"/>
    <w:rsid w:val="0029639D"/>
    <w:rsid w:val="00326F90"/>
    <w:rsid w:val="0052000C"/>
    <w:rsid w:val="006C3CD7"/>
    <w:rsid w:val="00AA1D8D"/>
    <w:rsid w:val="00B47730"/>
    <w:rsid w:val="00CB0664"/>
    <w:rsid w:val="00F732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E354B"/>
  <w14:defaultImageDpi w14:val="300"/>
  <w15:docId w15:val="{D4D75A1C-4D9A-419E-9257-83FFB97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154</Characters>
  <Application>Microsoft Office Word</Application>
  <DocSecurity>0</DocSecurity>
  <Lines>15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irene ou</cp:lastModifiedBy>
  <cp:revision>2</cp:revision>
  <dcterms:created xsi:type="dcterms:W3CDTF">2013-12-23T23:15:00Z</dcterms:created>
  <dcterms:modified xsi:type="dcterms:W3CDTF">2025-04-19T11:51:00Z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88a00b47468adc69658396dea851181bd1912538eec1055f532bd51ccfb4b3a0</vt:lpwstr>
  </property>
</Properties>
</file>